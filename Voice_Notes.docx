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Voice Transcription</w:t>
      </w:r>
    </w:p>
    <w:p>
      <w:r>
        <w:t>are you listening</w:t>
      </w:r>
    </w:p>
    <w:p>
      <w:r>
        <w:t>cartoon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